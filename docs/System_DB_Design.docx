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E2C02" w14:textId="77777777" w:rsidR="004524FA" w:rsidRPr="008358CB" w:rsidRDefault="00000000">
      <w:pPr>
        <w:pStyle w:val="Title"/>
        <w:rPr>
          <w:rFonts w:ascii="Arial" w:hAnsi="Arial" w:cs="Arial"/>
        </w:rPr>
      </w:pPr>
      <w:r w:rsidRPr="008358CB">
        <w:rPr>
          <w:rFonts w:ascii="Arial" w:hAnsi="Arial" w:cs="Arial"/>
        </w:rPr>
        <w:t>AVIJOZI Project - Full System and Database Design</w:t>
      </w:r>
    </w:p>
    <w:p w14:paraId="401AEF64" w14:textId="77777777" w:rsidR="004524FA" w:rsidRPr="008358CB" w:rsidRDefault="00000000">
      <w:pPr>
        <w:pStyle w:val="Heading1"/>
        <w:rPr>
          <w:rFonts w:ascii="Arial" w:hAnsi="Arial" w:cs="Arial"/>
        </w:rPr>
      </w:pPr>
      <w:r w:rsidRPr="008358CB">
        <w:rPr>
          <w:rFonts w:ascii="Arial" w:hAnsi="Arial" w:cs="Arial"/>
        </w:rPr>
        <w:t>1. Project Overview</w:t>
      </w:r>
    </w:p>
    <w:p w14:paraId="645E9EAD" w14:textId="77777777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>AVIJOZI is an event management platform built to support a dynamic, real-time environment for large-scale conferences. The system facilitates session scheduling, attendee check-ins, room occupancy tracking, feedback collection, and sponsor booth analytics.</w:t>
      </w:r>
    </w:p>
    <w:p w14:paraId="1CFA3A67" w14:textId="77777777" w:rsidR="004524FA" w:rsidRPr="008358CB" w:rsidRDefault="00000000">
      <w:pPr>
        <w:pStyle w:val="Heading1"/>
        <w:rPr>
          <w:rFonts w:ascii="Arial" w:hAnsi="Arial" w:cs="Arial"/>
        </w:rPr>
      </w:pPr>
      <w:r w:rsidRPr="008358CB">
        <w:rPr>
          <w:rFonts w:ascii="Arial" w:hAnsi="Arial" w:cs="Arial"/>
        </w:rPr>
        <w:t>2. Database Design</w:t>
      </w:r>
    </w:p>
    <w:p w14:paraId="469F35F1" w14:textId="622D5A1F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>The following tables</w:t>
      </w:r>
      <w:r w:rsidR="008358CB">
        <w:rPr>
          <w:rFonts w:ascii="Arial" w:hAnsi="Arial" w:cs="Arial"/>
        </w:rPr>
        <w:t xml:space="preserve"> will</w:t>
      </w:r>
      <w:r w:rsidRPr="008358CB">
        <w:rPr>
          <w:rFonts w:ascii="Arial" w:hAnsi="Arial" w:cs="Arial"/>
        </w:rPr>
        <w:t xml:space="preserve"> form the </w:t>
      </w:r>
      <w:r w:rsidR="008358CB">
        <w:rPr>
          <w:rFonts w:ascii="Arial" w:hAnsi="Arial" w:cs="Arial"/>
        </w:rPr>
        <w:t>cor</w:t>
      </w:r>
      <w:r w:rsidRPr="008358CB">
        <w:rPr>
          <w:rFonts w:ascii="Arial" w:hAnsi="Arial" w:cs="Arial"/>
        </w:rPr>
        <w:t>e of the Supabase PostgreSQL database, designed to enable fast querying and real-time updates.</w:t>
      </w:r>
    </w:p>
    <w:p w14:paraId="64E5450D" w14:textId="77777777" w:rsidR="004524FA" w:rsidRPr="008358CB" w:rsidRDefault="00000000">
      <w:pPr>
        <w:pStyle w:val="Heading2"/>
        <w:rPr>
          <w:rFonts w:ascii="Arial" w:hAnsi="Arial" w:cs="Arial"/>
        </w:rPr>
      </w:pPr>
      <w:r w:rsidRPr="008358CB">
        <w:rPr>
          <w:rFonts w:ascii="Arial" w:hAnsi="Arial" w:cs="Arial"/>
        </w:rPr>
        <w:t>2.1 Table Overview</w:t>
      </w:r>
    </w:p>
    <w:p w14:paraId="085CEA0F" w14:textId="68FD85B9" w:rsidR="008358CB" w:rsidRPr="008358CB" w:rsidRDefault="008358CB" w:rsidP="008358CB">
      <w:pPr>
        <w:rPr>
          <w:rFonts w:ascii="Arial" w:hAnsi="Arial" w:cs="Arial"/>
        </w:rPr>
      </w:pP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9"/>
        <w:gridCol w:w="4769"/>
      </w:tblGrid>
      <w:tr w:rsidR="004524FA" w:rsidRPr="008358CB" w14:paraId="3A8267D2" w14:textId="77777777" w:rsidTr="008358CB">
        <w:trPr>
          <w:trHeight w:val="484"/>
        </w:trPr>
        <w:tc>
          <w:tcPr>
            <w:tcW w:w="4769" w:type="dxa"/>
          </w:tcPr>
          <w:p w14:paraId="4A96F025" w14:textId="77777777" w:rsidR="004524FA" w:rsidRPr="008358CB" w:rsidRDefault="00000000">
            <w:pPr>
              <w:rPr>
                <w:rFonts w:ascii="Arial" w:hAnsi="Arial" w:cs="Arial"/>
                <w:b/>
                <w:bCs/>
              </w:rPr>
            </w:pPr>
            <w:r w:rsidRPr="008358CB">
              <w:rPr>
                <w:rFonts w:ascii="Arial" w:hAnsi="Arial" w:cs="Arial"/>
                <w:b/>
                <w:bCs/>
              </w:rPr>
              <w:t>Table Name</w:t>
            </w:r>
          </w:p>
        </w:tc>
        <w:tc>
          <w:tcPr>
            <w:tcW w:w="4769" w:type="dxa"/>
          </w:tcPr>
          <w:p w14:paraId="1B878EEA" w14:textId="77777777" w:rsidR="004524FA" w:rsidRPr="008358CB" w:rsidRDefault="00000000">
            <w:pPr>
              <w:rPr>
                <w:rFonts w:ascii="Arial" w:hAnsi="Arial" w:cs="Arial"/>
                <w:b/>
                <w:bCs/>
              </w:rPr>
            </w:pPr>
            <w:r w:rsidRPr="008358CB">
              <w:rPr>
                <w:rFonts w:ascii="Arial" w:hAnsi="Arial" w:cs="Arial"/>
                <w:b/>
                <w:bCs/>
              </w:rPr>
              <w:t>Purpose</w:t>
            </w:r>
          </w:p>
        </w:tc>
      </w:tr>
      <w:tr w:rsidR="004524FA" w:rsidRPr="008358CB" w14:paraId="00ADA41E" w14:textId="77777777" w:rsidTr="008358CB">
        <w:trPr>
          <w:trHeight w:val="499"/>
        </w:trPr>
        <w:tc>
          <w:tcPr>
            <w:tcW w:w="4769" w:type="dxa"/>
          </w:tcPr>
          <w:p w14:paraId="37D5C1B3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attendees</w:t>
            </w:r>
          </w:p>
        </w:tc>
        <w:tc>
          <w:tcPr>
            <w:tcW w:w="4769" w:type="dxa"/>
          </w:tcPr>
          <w:p w14:paraId="1E74C4C6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Store user profiles, preferences</w:t>
            </w:r>
          </w:p>
        </w:tc>
      </w:tr>
      <w:tr w:rsidR="004524FA" w:rsidRPr="008358CB" w14:paraId="32EC455A" w14:textId="77777777" w:rsidTr="008358CB">
        <w:trPr>
          <w:trHeight w:val="484"/>
        </w:trPr>
        <w:tc>
          <w:tcPr>
            <w:tcW w:w="4769" w:type="dxa"/>
          </w:tcPr>
          <w:p w14:paraId="207DD19E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speakers</w:t>
            </w:r>
          </w:p>
        </w:tc>
        <w:tc>
          <w:tcPr>
            <w:tcW w:w="4769" w:type="dxa"/>
          </w:tcPr>
          <w:p w14:paraId="15DF4F27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Session speakers and bios</w:t>
            </w:r>
          </w:p>
        </w:tc>
      </w:tr>
      <w:tr w:rsidR="004524FA" w:rsidRPr="008358CB" w14:paraId="2AE866F9" w14:textId="77777777" w:rsidTr="008358CB">
        <w:trPr>
          <w:trHeight w:val="349"/>
        </w:trPr>
        <w:tc>
          <w:tcPr>
            <w:tcW w:w="4769" w:type="dxa"/>
          </w:tcPr>
          <w:p w14:paraId="2D2D560A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rooms</w:t>
            </w:r>
          </w:p>
        </w:tc>
        <w:tc>
          <w:tcPr>
            <w:tcW w:w="4769" w:type="dxa"/>
          </w:tcPr>
          <w:p w14:paraId="3F4A92A4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 xml:space="preserve">Physical rooms (room name, capacity, </w:t>
            </w:r>
            <w:proofErr w:type="gramStart"/>
            <w:r w:rsidRPr="008358CB">
              <w:rPr>
                <w:rFonts w:ascii="Arial" w:hAnsi="Arial" w:cs="Arial"/>
              </w:rPr>
              <w:t>etc.</w:t>
            </w:r>
            <w:proofErr w:type="gramEnd"/>
            <w:r w:rsidRPr="008358CB">
              <w:rPr>
                <w:rFonts w:ascii="Arial" w:hAnsi="Arial" w:cs="Arial"/>
              </w:rPr>
              <w:t>)</w:t>
            </w:r>
          </w:p>
        </w:tc>
      </w:tr>
      <w:tr w:rsidR="004524FA" w:rsidRPr="008358CB" w14:paraId="70222F3C" w14:textId="77777777" w:rsidTr="008358CB">
        <w:trPr>
          <w:trHeight w:val="484"/>
        </w:trPr>
        <w:tc>
          <w:tcPr>
            <w:tcW w:w="4769" w:type="dxa"/>
          </w:tcPr>
          <w:p w14:paraId="30C321E5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sessions</w:t>
            </w:r>
          </w:p>
        </w:tc>
        <w:tc>
          <w:tcPr>
            <w:tcW w:w="4769" w:type="dxa"/>
          </w:tcPr>
          <w:p w14:paraId="48F813F3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Event sessions (time, room, speaker)</w:t>
            </w:r>
          </w:p>
        </w:tc>
      </w:tr>
      <w:tr w:rsidR="004524FA" w:rsidRPr="008358CB" w14:paraId="5FA99E35" w14:textId="77777777" w:rsidTr="008358CB">
        <w:trPr>
          <w:trHeight w:val="499"/>
        </w:trPr>
        <w:tc>
          <w:tcPr>
            <w:tcW w:w="4769" w:type="dxa"/>
          </w:tcPr>
          <w:p w14:paraId="6A7B0875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checkins</w:t>
            </w:r>
          </w:p>
        </w:tc>
        <w:tc>
          <w:tcPr>
            <w:tcW w:w="4769" w:type="dxa"/>
          </w:tcPr>
          <w:p w14:paraId="0D004D7E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Stores time-based check-ins via QR scan</w:t>
            </w:r>
          </w:p>
        </w:tc>
      </w:tr>
      <w:tr w:rsidR="004524FA" w:rsidRPr="008358CB" w14:paraId="28DDBE0B" w14:textId="77777777" w:rsidTr="008358CB">
        <w:trPr>
          <w:trHeight w:val="484"/>
        </w:trPr>
        <w:tc>
          <w:tcPr>
            <w:tcW w:w="4769" w:type="dxa"/>
          </w:tcPr>
          <w:p w14:paraId="09274361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feedback</w:t>
            </w:r>
          </w:p>
        </w:tc>
        <w:tc>
          <w:tcPr>
            <w:tcW w:w="4769" w:type="dxa"/>
          </w:tcPr>
          <w:p w14:paraId="425097D6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Ratings and optional text</w:t>
            </w:r>
          </w:p>
        </w:tc>
      </w:tr>
      <w:tr w:rsidR="004524FA" w:rsidRPr="008358CB" w14:paraId="1679CD66" w14:textId="77777777" w:rsidTr="008358CB">
        <w:trPr>
          <w:trHeight w:val="499"/>
        </w:trPr>
        <w:tc>
          <w:tcPr>
            <w:tcW w:w="4769" w:type="dxa"/>
          </w:tcPr>
          <w:p w14:paraId="5DD0628B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sponsors</w:t>
            </w:r>
          </w:p>
        </w:tc>
        <w:tc>
          <w:tcPr>
            <w:tcW w:w="4769" w:type="dxa"/>
          </w:tcPr>
          <w:p w14:paraId="1E615154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Sponsor data for reports</w:t>
            </w:r>
          </w:p>
        </w:tc>
      </w:tr>
      <w:tr w:rsidR="004524FA" w:rsidRPr="008358CB" w14:paraId="72FFEB2F" w14:textId="77777777" w:rsidTr="008358CB">
        <w:trPr>
          <w:trHeight w:val="484"/>
        </w:trPr>
        <w:tc>
          <w:tcPr>
            <w:tcW w:w="4769" w:type="dxa"/>
          </w:tcPr>
          <w:p w14:paraId="59C97947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booths</w:t>
            </w:r>
          </w:p>
        </w:tc>
        <w:tc>
          <w:tcPr>
            <w:tcW w:w="4769" w:type="dxa"/>
          </w:tcPr>
          <w:p w14:paraId="213E6D9D" w14:textId="77777777" w:rsidR="004524FA" w:rsidRPr="008358CB" w:rsidRDefault="00000000">
            <w:pPr>
              <w:rPr>
                <w:rFonts w:ascii="Arial" w:hAnsi="Arial" w:cs="Arial"/>
              </w:rPr>
            </w:pPr>
            <w:r w:rsidRPr="008358CB">
              <w:rPr>
                <w:rFonts w:ascii="Arial" w:hAnsi="Arial" w:cs="Arial"/>
              </w:rPr>
              <w:t>Sponsor booths info</w:t>
            </w:r>
          </w:p>
        </w:tc>
      </w:tr>
    </w:tbl>
    <w:p w14:paraId="35E62160" w14:textId="77777777" w:rsidR="008358CB" w:rsidRDefault="008358CB">
      <w:pPr>
        <w:pStyle w:val="Heading2"/>
        <w:rPr>
          <w:rFonts w:ascii="Arial" w:hAnsi="Arial" w:cs="Arial"/>
        </w:rPr>
      </w:pPr>
    </w:p>
    <w:p w14:paraId="546405C6" w14:textId="77777777" w:rsidR="008358CB" w:rsidRDefault="008358CB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5EEE7165" w14:textId="589B2EEC" w:rsidR="004524FA" w:rsidRPr="008358CB" w:rsidRDefault="00000000">
      <w:pPr>
        <w:pStyle w:val="Heading2"/>
        <w:rPr>
          <w:rFonts w:ascii="Arial" w:hAnsi="Arial" w:cs="Arial"/>
        </w:rPr>
      </w:pPr>
      <w:r w:rsidRPr="008358CB">
        <w:rPr>
          <w:rFonts w:ascii="Arial" w:hAnsi="Arial" w:cs="Arial"/>
        </w:rPr>
        <w:lastRenderedPageBreak/>
        <w:t>2.2 SQL Schema</w:t>
      </w:r>
    </w:p>
    <w:p w14:paraId="2F92B5A2" w14:textId="77777777" w:rsidR="008358CB" w:rsidRPr="008358CB" w:rsidRDefault="00000000" w:rsidP="008358CB">
      <w:pPr>
        <w:pStyle w:val="NoSpacing"/>
      </w:pPr>
      <w:r w:rsidRPr="008358CB">
        <w:br/>
      </w:r>
      <w:r w:rsidRPr="008358CB">
        <w:rPr>
          <w:b/>
          <w:bCs/>
        </w:rPr>
        <w:t>Attendees</w:t>
      </w:r>
      <w:r w:rsidRPr="008358CB">
        <w:br/>
      </w:r>
      <w:r w:rsidR="008358CB" w:rsidRPr="008358CB">
        <w:t>CREATE TABLE attendees (</w:t>
      </w:r>
    </w:p>
    <w:p w14:paraId="2A4EE058" w14:textId="77777777" w:rsidR="008358CB" w:rsidRPr="008358CB" w:rsidRDefault="008358CB" w:rsidP="008358CB">
      <w:pPr>
        <w:pStyle w:val="NoSpacing"/>
      </w:pPr>
      <w:r w:rsidRPr="008358CB">
        <w:t xml:space="preserve">    id UUID PRIMARY KEY DEFAULT </w:t>
      </w:r>
      <w:proofErr w:type="spellStart"/>
      <w:r w:rsidRPr="008358CB">
        <w:t>gen_random_</w:t>
      </w:r>
      <w:proofErr w:type="gramStart"/>
      <w:r w:rsidRPr="008358CB">
        <w:t>uuid</w:t>
      </w:r>
      <w:proofErr w:type="spellEnd"/>
      <w:r w:rsidRPr="008358CB">
        <w:t>(</w:t>
      </w:r>
      <w:proofErr w:type="gramEnd"/>
      <w:r w:rsidRPr="008358CB">
        <w:t>),</w:t>
      </w:r>
    </w:p>
    <w:p w14:paraId="2F01574D" w14:textId="77777777" w:rsidR="008358CB" w:rsidRPr="008358CB" w:rsidRDefault="008358CB" w:rsidP="008358CB">
      <w:pPr>
        <w:pStyle w:val="NoSpacing"/>
      </w:pPr>
      <w:r w:rsidRPr="008358CB">
        <w:t xml:space="preserve">    </w:t>
      </w:r>
      <w:proofErr w:type="spellStart"/>
      <w:r w:rsidRPr="008358CB">
        <w:t>full_name</w:t>
      </w:r>
      <w:proofErr w:type="spellEnd"/>
      <w:r w:rsidRPr="008358CB">
        <w:t xml:space="preserve"> TEXT NOT NULL,</w:t>
      </w:r>
    </w:p>
    <w:p w14:paraId="617EFBD0" w14:textId="77777777" w:rsidR="008358CB" w:rsidRPr="008358CB" w:rsidRDefault="008358CB" w:rsidP="008358CB">
      <w:pPr>
        <w:pStyle w:val="NoSpacing"/>
      </w:pPr>
      <w:r w:rsidRPr="008358CB">
        <w:t xml:space="preserve">    email TEXT UNIQUE NOT NULL,</w:t>
      </w:r>
    </w:p>
    <w:p w14:paraId="5F8F4868" w14:textId="77777777" w:rsidR="008358CB" w:rsidRPr="008358CB" w:rsidRDefault="008358CB" w:rsidP="008358CB">
      <w:pPr>
        <w:pStyle w:val="NoSpacing"/>
      </w:pPr>
      <w:r w:rsidRPr="008358CB">
        <w:t xml:space="preserve">    age INT CHECK (age &gt; 0),</w:t>
      </w:r>
    </w:p>
    <w:p w14:paraId="16D9A290" w14:textId="77777777" w:rsidR="008358CB" w:rsidRPr="008358CB" w:rsidRDefault="008358CB" w:rsidP="008358CB">
      <w:pPr>
        <w:pStyle w:val="NoSpacing"/>
      </w:pPr>
      <w:r w:rsidRPr="008358CB">
        <w:t xml:space="preserve">    gender TEXT CHECK (gender IN ('Male', 'Female', 'Non-Binary', 'Prefer not to say')),</w:t>
      </w:r>
    </w:p>
    <w:p w14:paraId="363E2D8E" w14:textId="77777777" w:rsidR="008358CB" w:rsidRPr="008358CB" w:rsidRDefault="008358CB" w:rsidP="008358CB">
      <w:pPr>
        <w:pStyle w:val="NoSpacing"/>
      </w:pPr>
      <w:r w:rsidRPr="008358CB">
        <w:t xml:space="preserve">    occupation TEXT,</w:t>
      </w:r>
    </w:p>
    <w:p w14:paraId="0A665FC1" w14:textId="77777777" w:rsidR="008358CB" w:rsidRPr="008358CB" w:rsidRDefault="008358CB" w:rsidP="008358CB">
      <w:pPr>
        <w:pStyle w:val="NoSpacing"/>
      </w:pPr>
      <w:r w:rsidRPr="008358CB">
        <w:t xml:space="preserve">    organization TEXT,</w:t>
      </w:r>
    </w:p>
    <w:p w14:paraId="14742750" w14:textId="77777777" w:rsidR="008358CB" w:rsidRPr="008358CB" w:rsidRDefault="008358CB" w:rsidP="008358CB">
      <w:pPr>
        <w:pStyle w:val="NoSpacing"/>
      </w:pPr>
      <w:r w:rsidRPr="008358CB">
        <w:t xml:space="preserve">    country TEXT,</w:t>
      </w:r>
    </w:p>
    <w:p w14:paraId="4714E461" w14:textId="77777777" w:rsidR="008358CB" w:rsidRPr="008358CB" w:rsidRDefault="008358CB" w:rsidP="008358CB">
      <w:pPr>
        <w:pStyle w:val="NoSpacing"/>
      </w:pPr>
      <w:r w:rsidRPr="008358CB">
        <w:t xml:space="preserve">    city TEXT,</w:t>
      </w:r>
    </w:p>
    <w:p w14:paraId="078A3F8C" w14:textId="77777777" w:rsidR="008358CB" w:rsidRPr="008358CB" w:rsidRDefault="008358CB" w:rsidP="008358CB">
      <w:pPr>
        <w:pStyle w:val="NoSpacing"/>
      </w:pPr>
      <w:r w:rsidRPr="008358CB">
        <w:t xml:space="preserve">    interests </w:t>
      </w:r>
      <w:proofErr w:type="gramStart"/>
      <w:r w:rsidRPr="008358CB">
        <w:t>TEXT[</w:t>
      </w:r>
      <w:proofErr w:type="gramEnd"/>
      <w:r w:rsidRPr="008358CB">
        <w:t>],</w:t>
      </w:r>
    </w:p>
    <w:p w14:paraId="67E57C58" w14:textId="77777777" w:rsidR="008358CB" w:rsidRDefault="008358CB" w:rsidP="008358CB">
      <w:pPr>
        <w:pStyle w:val="NoSpacing"/>
      </w:pPr>
      <w:r w:rsidRPr="008358CB">
        <w:t xml:space="preserve">    </w:t>
      </w:r>
      <w:proofErr w:type="spellStart"/>
      <w:r w:rsidRPr="008358CB">
        <w:t>registered_at</w:t>
      </w:r>
      <w:proofErr w:type="spellEnd"/>
      <w:r w:rsidRPr="008358CB">
        <w:t xml:space="preserve"> TIMESTAMP DEFAULT </w:t>
      </w:r>
      <w:proofErr w:type="gramStart"/>
      <w:r w:rsidRPr="008358CB">
        <w:t>now(</w:t>
      </w:r>
      <w:proofErr w:type="gramEnd"/>
      <w:r w:rsidRPr="008358CB">
        <w:t>)</w:t>
      </w:r>
    </w:p>
    <w:p w14:paraId="7C810B53" w14:textId="0473C1FB" w:rsidR="004524FA" w:rsidRPr="008358CB" w:rsidRDefault="008358CB" w:rsidP="008358CB">
      <w:pPr>
        <w:pStyle w:val="NoSpacing"/>
      </w:pPr>
      <w:r w:rsidRPr="008358CB">
        <w:t>);</w:t>
      </w:r>
      <w:r w:rsidR="00000000" w:rsidRPr="008358CB">
        <w:br/>
      </w:r>
      <w:r w:rsidR="00000000" w:rsidRPr="008358CB">
        <w:br/>
      </w:r>
      <w:r w:rsidR="00000000" w:rsidRPr="008358CB">
        <w:rPr>
          <w:b/>
          <w:bCs/>
        </w:rPr>
        <w:t>Speakers</w:t>
      </w:r>
      <w:r w:rsidR="00000000" w:rsidRPr="008358CB">
        <w:br/>
        <w:t>CREATE TABLE speakers (</w:t>
      </w:r>
      <w:r w:rsidR="00000000" w:rsidRPr="008358CB">
        <w:br/>
        <w:t xml:space="preserve">    id UUID PRIMARY KEY DEFAULT </w:t>
      </w:r>
      <w:proofErr w:type="spellStart"/>
      <w:r w:rsidR="00000000" w:rsidRPr="008358CB">
        <w:t>gen_random_uuid</w:t>
      </w:r>
      <w:proofErr w:type="spellEnd"/>
      <w:r w:rsidR="00000000" w:rsidRPr="008358CB">
        <w:t>(),</w:t>
      </w:r>
      <w:r w:rsidR="00000000" w:rsidRPr="008358CB">
        <w:br/>
        <w:t xml:space="preserve">    </w:t>
      </w:r>
      <w:proofErr w:type="spellStart"/>
      <w:r w:rsidR="00000000" w:rsidRPr="008358CB">
        <w:t>full_name</w:t>
      </w:r>
      <w:proofErr w:type="spellEnd"/>
      <w:r w:rsidR="00000000" w:rsidRPr="008358CB">
        <w:t xml:space="preserve"> TEXT NOT NULL,</w:t>
      </w:r>
      <w:r w:rsidR="00000000" w:rsidRPr="008358CB">
        <w:br/>
        <w:t xml:space="preserve">    bio TEXT,</w:t>
      </w:r>
      <w:r w:rsidR="00000000" w:rsidRPr="008358CB">
        <w:br/>
        <w:t xml:space="preserve">    </w:t>
      </w:r>
      <w:proofErr w:type="spellStart"/>
      <w:r w:rsidR="00000000" w:rsidRPr="008358CB">
        <w:t>photo_url</w:t>
      </w:r>
      <w:proofErr w:type="spellEnd"/>
      <w:r w:rsidR="00000000" w:rsidRPr="008358CB">
        <w:t xml:space="preserve"> TEXT</w:t>
      </w:r>
      <w:r w:rsidR="00000000" w:rsidRPr="008358CB">
        <w:br/>
        <w:t>);</w:t>
      </w:r>
      <w:r w:rsidR="00000000" w:rsidRPr="008358CB">
        <w:br/>
      </w:r>
      <w:r w:rsidR="00000000" w:rsidRPr="008358CB">
        <w:br/>
      </w:r>
      <w:r w:rsidR="00000000" w:rsidRPr="008358CB">
        <w:rPr>
          <w:b/>
          <w:bCs/>
        </w:rPr>
        <w:t>Rooms</w:t>
      </w:r>
      <w:r w:rsidR="00000000" w:rsidRPr="008358CB">
        <w:br/>
        <w:t>CREATE TABLE rooms (</w:t>
      </w:r>
      <w:r w:rsidR="00000000" w:rsidRPr="008358CB">
        <w:br/>
        <w:t xml:space="preserve">    id UUID PRIMARY KEY DEFAULT </w:t>
      </w:r>
      <w:proofErr w:type="spellStart"/>
      <w:r w:rsidR="00000000" w:rsidRPr="008358CB">
        <w:t>gen_random_uuid</w:t>
      </w:r>
      <w:proofErr w:type="spellEnd"/>
      <w:r w:rsidR="00000000" w:rsidRPr="008358CB">
        <w:t>(),</w:t>
      </w:r>
      <w:r w:rsidR="00000000" w:rsidRPr="008358CB">
        <w:br/>
        <w:t xml:space="preserve">    name TEXT NOT NULL,</w:t>
      </w:r>
      <w:r w:rsidR="00000000" w:rsidRPr="008358CB">
        <w:br/>
        <w:t xml:space="preserve">    capacity INT,</w:t>
      </w:r>
      <w:r w:rsidR="00000000" w:rsidRPr="008358CB">
        <w:br/>
        <w:t xml:space="preserve">    location TEXT</w:t>
      </w:r>
      <w:r w:rsidR="00000000" w:rsidRPr="008358CB">
        <w:br/>
        <w:t>);</w:t>
      </w:r>
      <w:r w:rsidR="00000000" w:rsidRPr="008358CB">
        <w:br/>
      </w:r>
      <w:r w:rsidR="00000000" w:rsidRPr="008358CB">
        <w:br/>
      </w:r>
      <w:r w:rsidR="00000000" w:rsidRPr="008358CB">
        <w:rPr>
          <w:b/>
          <w:bCs/>
        </w:rPr>
        <w:t>Sessions</w:t>
      </w:r>
      <w:r w:rsidR="00000000" w:rsidRPr="008358CB">
        <w:br/>
        <w:t>CREATE TABLE sessions (</w:t>
      </w:r>
      <w:r w:rsidR="00000000" w:rsidRPr="008358CB">
        <w:br/>
        <w:t xml:space="preserve">    id UUID PRIMARY KEY DEFAULT </w:t>
      </w:r>
      <w:proofErr w:type="spellStart"/>
      <w:r w:rsidR="00000000" w:rsidRPr="008358CB">
        <w:t>gen_random_uuid</w:t>
      </w:r>
      <w:proofErr w:type="spellEnd"/>
      <w:r w:rsidR="00000000" w:rsidRPr="008358CB">
        <w:t>(),</w:t>
      </w:r>
      <w:r w:rsidR="00000000" w:rsidRPr="008358CB">
        <w:br/>
        <w:t xml:space="preserve">    title TEXT NOT NULL,</w:t>
      </w:r>
      <w:r w:rsidR="00000000" w:rsidRPr="008358CB">
        <w:br/>
        <w:t xml:space="preserve">    description TEXT,</w:t>
      </w:r>
      <w:r w:rsidR="00000000" w:rsidRPr="008358CB">
        <w:br/>
        <w:t xml:space="preserve">    </w:t>
      </w:r>
      <w:proofErr w:type="spellStart"/>
      <w:r w:rsidR="00000000" w:rsidRPr="008358CB">
        <w:t>start_time</w:t>
      </w:r>
      <w:proofErr w:type="spellEnd"/>
      <w:r w:rsidR="00000000" w:rsidRPr="008358CB">
        <w:t xml:space="preserve"> TIMESTAMP,</w:t>
      </w:r>
      <w:r w:rsidR="00000000" w:rsidRPr="008358CB">
        <w:br/>
        <w:t xml:space="preserve">    </w:t>
      </w:r>
      <w:proofErr w:type="spellStart"/>
      <w:r w:rsidR="00000000" w:rsidRPr="008358CB">
        <w:t>end_time</w:t>
      </w:r>
      <w:proofErr w:type="spellEnd"/>
      <w:r w:rsidR="00000000" w:rsidRPr="008358CB">
        <w:t xml:space="preserve"> TIMESTAMP,</w:t>
      </w:r>
      <w:r w:rsidR="00000000" w:rsidRPr="008358CB">
        <w:br/>
        <w:t xml:space="preserve">    </w:t>
      </w:r>
      <w:proofErr w:type="spellStart"/>
      <w:r w:rsidR="00000000" w:rsidRPr="008358CB">
        <w:t>room_id</w:t>
      </w:r>
      <w:proofErr w:type="spellEnd"/>
      <w:r w:rsidR="00000000" w:rsidRPr="008358CB">
        <w:t xml:space="preserve"> UUID REFERENCES rooms(id),</w:t>
      </w:r>
      <w:r w:rsidR="00000000" w:rsidRPr="008358CB">
        <w:br/>
        <w:t xml:space="preserve">    </w:t>
      </w:r>
      <w:proofErr w:type="spellStart"/>
      <w:r w:rsidR="00000000" w:rsidRPr="008358CB">
        <w:t>speaker_id</w:t>
      </w:r>
      <w:proofErr w:type="spellEnd"/>
      <w:r w:rsidR="00000000" w:rsidRPr="008358CB">
        <w:t xml:space="preserve"> UUID REFERENCES speakers(id)</w:t>
      </w:r>
      <w:r w:rsidR="00000000" w:rsidRPr="008358CB">
        <w:br/>
        <w:t>);</w:t>
      </w:r>
      <w:r w:rsidR="00000000" w:rsidRPr="008358CB">
        <w:br/>
      </w:r>
      <w:r w:rsidR="00000000" w:rsidRPr="008358CB">
        <w:br/>
      </w:r>
      <w:r w:rsidRPr="008358CB">
        <w:rPr>
          <w:b/>
          <w:bCs/>
        </w:rPr>
        <w:t>C</w:t>
      </w:r>
      <w:r w:rsidR="00000000" w:rsidRPr="008358CB">
        <w:rPr>
          <w:b/>
          <w:bCs/>
        </w:rPr>
        <w:t>heck-ins</w:t>
      </w:r>
      <w:r w:rsidR="00000000" w:rsidRPr="008358CB">
        <w:br/>
        <w:t xml:space="preserve">CREATE TABLE </w:t>
      </w:r>
      <w:proofErr w:type="spellStart"/>
      <w:r w:rsidR="00000000" w:rsidRPr="008358CB">
        <w:t>checkins</w:t>
      </w:r>
      <w:proofErr w:type="spellEnd"/>
      <w:r w:rsidR="00000000" w:rsidRPr="008358CB">
        <w:t xml:space="preserve"> (</w:t>
      </w:r>
      <w:r w:rsidR="00000000" w:rsidRPr="008358CB">
        <w:br/>
        <w:t xml:space="preserve">    id UUID PRIMARY KEY DEFAULT </w:t>
      </w:r>
      <w:proofErr w:type="spellStart"/>
      <w:r w:rsidR="00000000" w:rsidRPr="008358CB">
        <w:t>gen_random_uuid</w:t>
      </w:r>
      <w:proofErr w:type="spellEnd"/>
      <w:r w:rsidR="00000000" w:rsidRPr="008358CB">
        <w:t>(),</w:t>
      </w:r>
      <w:r w:rsidR="00000000" w:rsidRPr="008358CB">
        <w:br/>
        <w:t xml:space="preserve">    </w:t>
      </w:r>
      <w:proofErr w:type="spellStart"/>
      <w:r w:rsidR="00000000" w:rsidRPr="008358CB">
        <w:t>attendee_id</w:t>
      </w:r>
      <w:proofErr w:type="spellEnd"/>
      <w:r w:rsidR="00000000" w:rsidRPr="008358CB">
        <w:t xml:space="preserve"> UUID REFERENCES attendees(id),</w:t>
      </w:r>
      <w:r w:rsidR="00000000" w:rsidRPr="008358CB">
        <w:br/>
        <w:t xml:space="preserve">    </w:t>
      </w:r>
      <w:proofErr w:type="spellStart"/>
      <w:r w:rsidR="00000000" w:rsidRPr="008358CB">
        <w:t>session_id</w:t>
      </w:r>
      <w:proofErr w:type="spellEnd"/>
      <w:r w:rsidR="00000000" w:rsidRPr="008358CB">
        <w:t xml:space="preserve"> UUID REFERENCES sessions(id),</w:t>
      </w:r>
      <w:r w:rsidR="00000000" w:rsidRPr="008358CB">
        <w:br/>
      </w:r>
      <w:r w:rsidR="00000000" w:rsidRPr="008358CB">
        <w:lastRenderedPageBreak/>
        <w:t xml:space="preserve">    </w:t>
      </w:r>
      <w:proofErr w:type="spellStart"/>
      <w:r w:rsidR="00000000" w:rsidRPr="008358CB">
        <w:t>checked_in_at</w:t>
      </w:r>
      <w:proofErr w:type="spellEnd"/>
      <w:r w:rsidR="00000000" w:rsidRPr="008358CB">
        <w:t xml:space="preserve"> TIMESTAMP DEFAULT now()</w:t>
      </w:r>
      <w:r w:rsidR="00000000" w:rsidRPr="008358CB">
        <w:br/>
        <w:t>);</w:t>
      </w:r>
      <w:r w:rsidR="00000000" w:rsidRPr="008358CB">
        <w:br/>
      </w:r>
      <w:r w:rsidR="00000000" w:rsidRPr="008358CB">
        <w:br/>
      </w:r>
      <w:r w:rsidR="00000000" w:rsidRPr="008358CB">
        <w:rPr>
          <w:b/>
          <w:bCs/>
        </w:rPr>
        <w:t>Feedback</w:t>
      </w:r>
      <w:r w:rsidR="00000000" w:rsidRPr="008358CB">
        <w:br/>
        <w:t>CREATE TABLE feedback (</w:t>
      </w:r>
      <w:r w:rsidR="00000000" w:rsidRPr="008358CB">
        <w:br/>
        <w:t xml:space="preserve">    id UUID PRIMARY KEY DEFAULT </w:t>
      </w:r>
      <w:proofErr w:type="spellStart"/>
      <w:r w:rsidR="00000000" w:rsidRPr="008358CB">
        <w:t>gen_random_uuid</w:t>
      </w:r>
      <w:proofErr w:type="spellEnd"/>
      <w:r w:rsidR="00000000" w:rsidRPr="008358CB">
        <w:t>(),</w:t>
      </w:r>
      <w:r w:rsidR="00000000" w:rsidRPr="008358CB">
        <w:br/>
        <w:t xml:space="preserve">    </w:t>
      </w:r>
      <w:proofErr w:type="spellStart"/>
      <w:r w:rsidR="00000000" w:rsidRPr="008358CB">
        <w:t>session_id</w:t>
      </w:r>
      <w:proofErr w:type="spellEnd"/>
      <w:r w:rsidR="00000000" w:rsidRPr="008358CB">
        <w:t xml:space="preserve"> UUID REFERENCES sessions(id),</w:t>
      </w:r>
      <w:r w:rsidR="00000000" w:rsidRPr="008358CB">
        <w:br/>
        <w:t xml:space="preserve">    </w:t>
      </w:r>
      <w:proofErr w:type="spellStart"/>
      <w:r w:rsidR="00000000" w:rsidRPr="008358CB">
        <w:t>attendee_id</w:t>
      </w:r>
      <w:proofErr w:type="spellEnd"/>
      <w:r w:rsidR="00000000" w:rsidRPr="008358CB">
        <w:t xml:space="preserve"> UUID REFERENCES attendees(id),</w:t>
      </w:r>
      <w:r w:rsidR="00000000" w:rsidRPr="008358CB">
        <w:br/>
        <w:t xml:space="preserve">    rating INT CHECK (rating BETWEEN 1 AND 5),</w:t>
      </w:r>
      <w:r w:rsidR="00000000" w:rsidRPr="008358CB">
        <w:br/>
        <w:t xml:space="preserve">    comment TEXT,</w:t>
      </w:r>
      <w:r w:rsidR="00000000" w:rsidRPr="008358CB">
        <w:br/>
        <w:t xml:space="preserve">    </w:t>
      </w:r>
      <w:proofErr w:type="spellStart"/>
      <w:r w:rsidR="00000000" w:rsidRPr="008358CB">
        <w:t>submitted_at</w:t>
      </w:r>
      <w:proofErr w:type="spellEnd"/>
      <w:r w:rsidR="00000000" w:rsidRPr="008358CB">
        <w:t xml:space="preserve"> TIMESTAMP DEFAULT now()</w:t>
      </w:r>
      <w:r w:rsidR="00000000" w:rsidRPr="008358CB">
        <w:br/>
        <w:t>);</w:t>
      </w:r>
      <w:r w:rsidR="00000000" w:rsidRPr="008358CB">
        <w:br/>
      </w:r>
      <w:r w:rsidR="00000000" w:rsidRPr="008358CB">
        <w:br/>
      </w:r>
      <w:r w:rsidR="00000000" w:rsidRPr="008358CB">
        <w:rPr>
          <w:b/>
          <w:bCs/>
        </w:rPr>
        <w:t>Sponsors</w:t>
      </w:r>
      <w:r w:rsidR="00000000" w:rsidRPr="008358CB">
        <w:br/>
        <w:t>CREATE TABLE sponsors (</w:t>
      </w:r>
      <w:r w:rsidR="00000000" w:rsidRPr="008358CB">
        <w:br/>
        <w:t xml:space="preserve">    id UUID PRIMARY KEY DEFAULT </w:t>
      </w:r>
      <w:proofErr w:type="spellStart"/>
      <w:r w:rsidR="00000000" w:rsidRPr="008358CB">
        <w:t>gen_random_uuid</w:t>
      </w:r>
      <w:proofErr w:type="spellEnd"/>
      <w:r w:rsidR="00000000" w:rsidRPr="008358CB">
        <w:t>(),</w:t>
      </w:r>
      <w:r w:rsidR="00000000" w:rsidRPr="008358CB">
        <w:br/>
        <w:t xml:space="preserve">    name TEXT NOT NULL,</w:t>
      </w:r>
      <w:r w:rsidR="00000000" w:rsidRPr="008358CB">
        <w:br/>
        <w:t xml:space="preserve">    </w:t>
      </w:r>
      <w:proofErr w:type="spellStart"/>
      <w:r w:rsidR="00000000" w:rsidRPr="008358CB">
        <w:t>logo_url</w:t>
      </w:r>
      <w:proofErr w:type="spellEnd"/>
      <w:r w:rsidR="00000000" w:rsidRPr="008358CB">
        <w:t xml:space="preserve"> TEXT</w:t>
      </w:r>
      <w:r w:rsidR="00000000" w:rsidRPr="008358CB">
        <w:br/>
        <w:t>);</w:t>
      </w:r>
      <w:r w:rsidR="00000000" w:rsidRPr="008358CB">
        <w:br/>
      </w:r>
      <w:r w:rsidR="00000000" w:rsidRPr="008358CB">
        <w:br/>
      </w:r>
      <w:r w:rsidR="00000000" w:rsidRPr="008358CB">
        <w:rPr>
          <w:b/>
          <w:bCs/>
        </w:rPr>
        <w:t>Booths</w:t>
      </w:r>
      <w:r w:rsidR="00000000" w:rsidRPr="008358CB">
        <w:br/>
        <w:t>CREATE TABLE booths (</w:t>
      </w:r>
      <w:r w:rsidR="00000000" w:rsidRPr="008358CB">
        <w:br/>
        <w:t xml:space="preserve">    id UUID PRIMARY KEY DEFAULT gen_random_uuid(),</w:t>
      </w:r>
      <w:r w:rsidR="00000000" w:rsidRPr="008358CB">
        <w:br/>
        <w:t xml:space="preserve">    sponsor_id UUID REFERENCES sponsors(id),</w:t>
      </w:r>
      <w:r w:rsidR="00000000" w:rsidRPr="008358CB">
        <w:br/>
        <w:t xml:space="preserve">    location TEXT,</w:t>
      </w:r>
      <w:r w:rsidR="00000000" w:rsidRPr="008358CB">
        <w:br/>
        <w:t xml:space="preserve">    traffic_count INT DEFAULT 0</w:t>
      </w:r>
      <w:r w:rsidR="00000000" w:rsidRPr="008358CB">
        <w:br/>
        <w:t>);</w:t>
      </w:r>
      <w:r w:rsidR="00000000" w:rsidRPr="008358CB">
        <w:br/>
      </w:r>
    </w:p>
    <w:p w14:paraId="7D9C74F9" w14:textId="77777777" w:rsidR="004524FA" w:rsidRDefault="00000000">
      <w:pPr>
        <w:pStyle w:val="Heading1"/>
        <w:rPr>
          <w:rFonts w:ascii="Arial" w:hAnsi="Arial" w:cs="Arial"/>
        </w:rPr>
      </w:pPr>
      <w:r w:rsidRPr="008358CB">
        <w:rPr>
          <w:rFonts w:ascii="Arial" w:hAnsi="Arial" w:cs="Arial"/>
        </w:rPr>
        <w:t>3. System Architecture</w:t>
      </w:r>
    </w:p>
    <w:p w14:paraId="7E6B4105" w14:textId="77777777" w:rsidR="008358CB" w:rsidRPr="008358CB" w:rsidRDefault="008358CB" w:rsidP="008358CB"/>
    <w:p w14:paraId="037AD2DB" w14:textId="77777777" w:rsid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 xml:space="preserve">The system </w:t>
      </w:r>
      <w:r w:rsidR="008358CB">
        <w:rPr>
          <w:rFonts w:ascii="Arial" w:hAnsi="Arial" w:cs="Arial"/>
        </w:rPr>
        <w:t>will be</w:t>
      </w:r>
      <w:r w:rsidRPr="008358CB">
        <w:rPr>
          <w:rFonts w:ascii="Arial" w:hAnsi="Arial" w:cs="Arial"/>
        </w:rPr>
        <w:t xml:space="preserve"> divided into three main components: </w:t>
      </w:r>
    </w:p>
    <w:p w14:paraId="76405E2E" w14:textId="0C01B79D" w:rsidR="004524FA" w:rsidRPr="00147323" w:rsidRDefault="00000000" w:rsidP="001473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147323">
        <w:rPr>
          <w:rFonts w:ascii="Arial" w:hAnsi="Arial" w:cs="Arial"/>
        </w:rPr>
        <w:t>FastAPI</w:t>
      </w:r>
      <w:proofErr w:type="spellEnd"/>
      <w:r w:rsidRPr="00147323">
        <w:rPr>
          <w:rFonts w:ascii="Arial" w:hAnsi="Arial" w:cs="Arial"/>
        </w:rPr>
        <w:t xml:space="preserve"> Backend</w:t>
      </w:r>
    </w:p>
    <w:p w14:paraId="01EC0982" w14:textId="77777777" w:rsidR="00147323" w:rsidRDefault="00147323" w:rsidP="001473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47323">
        <w:rPr>
          <w:rFonts w:ascii="Arial" w:hAnsi="Arial" w:cs="Arial"/>
        </w:rPr>
        <w:t>Supabase Database (PostgreSQL + Realtime)</w:t>
      </w:r>
    </w:p>
    <w:p w14:paraId="13F5DBD2" w14:textId="653FDFF4" w:rsidR="00147323" w:rsidRDefault="00147323" w:rsidP="001473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47323">
        <w:rPr>
          <w:rFonts w:ascii="Arial" w:hAnsi="Arial" w:cs="Arial"/>
        </w:rPr>
        <w:t>Frontend Apps (React Native mobile app and Admin dashboard)</w:t>
      </w:r>
    </w:p>
    <w:p w14:paraId="5F0CDA80" w14:textId="77777777" w:rsidR="00147323" w:rsidRPr="00147323" w:rsidRDefault="00147323" w:rsidP="00147323">
      <w:pPr>
        <w:rPr>
          <w:rFonts w:ascii="Arial" w:hAnsi="Arial" w:cs="Arial"/>
        </w:rPr>
      </w:pPr>
    </w:p>
    <w:p w14:paraId="1E69EFF1" w14:textId="77777777" w:rsidR="004524FA" w:rsidRDefault="00000000">
      <w:pPr>
        <w:pStyle w:val="Heading2"/>
        <w:rPr>
          <w:rFonts w:ascii="Arial" w:hAnsi="Arial" w:cs="Arial"/>
        </w:rPr>
      </w:pPr>
      <w:r w:rsidRPr="008358CB">
        <w:rPr>
          <w:rFonts w:ascii="Arial" w:hAnsi="Arial" w:cs="Arial"/>
        </w:rPr>
        <w:t>3.1 Component Overview</w:t>
      </w:r>
    </w:p>
    <w:p w14:paraId="48CAB806" w14:textId="77777777" w:rsidR="00147323" w:rsidRPr="00147323" w:rsidRDefault="00147323" w:rsidP="00147323"/>
    <w:p w14:paraId="6126B34F" w14:textId="77777777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 xml:space="preserve">- </w:t>
      </w:r>
      <w:r w:rsidRPr="00147323">
        <w:rPr>
          <w:rFonts w:ascii="Arial" w:hAnsi="Arial" w:cs="Arial"/>
          <w:b/>
          <w:bCs/>
        </w:rPr>
        <w:t>FastAPI REST API</w:t>
      </w:r>
      <w:r w:rsidRPr="008358CB">
        <w:rPr>
          <w:rFonts w:ascii="Arial" w:hAnsi="Arial" w:cs="Arial"/>
        </w:rPr>
        <w:t>: Handles business logic, authentication, QR check-ins, and data endpoints.</w:t>
      </w:r>
    </w:p>
    <w:p w14:paraId="24B9D7D6" w14:textId="77777777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 xml:space="preserve">- </w:t>
      </w:r>
      <w:r w:rsidRPr="00147323">
        <w:rPr>
          <w:rFonts w:ascii="Arial" w:hAnsi="Arial" w:cs="Arial"/>
          <w:b/>
          <w:bCs/>
        </w:rPr>
        <w:t>Supabase</w:t>
      </w:r>
      <w:r w:rsidRPr="008358CB">
        <w:rPr>
          <w:rFonts w:ascii="Arial" w:hAnsi="Arial" w:cs="Arial"/>
        </w:rPr>
        <w:t>: PostgreSQL database with real-time listeners on check-ins and feedback.</w:t>
      </w:r>
    </w:p>
    <w:p w14:paraId="0899E312" w14:textId="77777777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lastRenderedPageBreak/>
        <w:t xml:space="preserve">- </w:t>
      </w:r>
      <w:r w:rsidRPr="00147323">
        <w:rPr>
          <w:rFonts w:ascii="Arial" w:hAnsi="Arial" w:cs="Arial"/>
          <w:b/>
          <w:bCs/>
        </w:rPr>
        <w:t>React Native App</w:t>
      </w:r>
      <w:r w:rsidRPr="008358CB">
        <w:rPr>
          <w:rFonts w:ascii="Arial" w:hAnsi="Arial" w:cs="Arial"/>
        </w:rPr>
        <w:t>: Used by attendees for check-ins, browsing sessions, and submitting feedback.</w:t>
      </w:r>
    </w:p>
    <w:p w14:paraId="12A8D11B" w14:textId="77777777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 xml:space="preserve">- </w:t>
      </w:r>
      <w:r w:rsidRPr="00147323">
        <w:rPr>
          <w:rFonts w:ascii="Arial" w:hAnsi="Arial" w:cs="Arial"/>
          <w:b/>
          <w:bCs/>
        </w:rPr>
        <w:t>Admin Dashboard</w:t>
      </w:r>
      <w:r w:rsidRPr="008358CB">
        <w:rPr>
          <w:rFonts w:ascii="Arial" w:hAnsi="Arial" w:cs="Arial"/>
        </w:rPr>
        <w:t>: Used for monitoring occupancy, analyzing feedback, and managing schedules.</w:t>
      </w:r>
    </w:p>
    <w:p w14:paraId="716AA8AF" w14:textId="77777777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 xml:space="preserve">- </w:t>
      </w:r>
      <w:r w:rsidRPr="00147323">
        <w:rPr>
          <w:rFonts w:ascii="Arial" w:hAnsi="Arial" w:cs="Arial"/>
          <w:b/>
          <w:bCs/>
        </w:rPr>
        <w:t>Display Screens</w:t>
      </w:r>
      <w:r w:rsidRPr="008358CB">
        <w:rPr>
          <w:rFonts w:ascii="Arial" w:hAnsi="Arial" w:cs="Arial"/>
        </w:rPr>
        <w:t>: Static frontends showing session info and live room data.</w:t>
      </w:r>
    </w:p>
    <w:p w14:paraId="23D64467" w14:textId="77777777" w:rsidR="004524FA" w:rsidRPr="008358CB" w:rsidRDefault="00000000">
      <w:pPr>
        <w:pStyle w:val="Heading1"/>
        <w:rPr>
          <w:rFonts w:ascii="Arial" w:hAnsi="Arial" w:cs="Arial"/>
        </w:rPr>
      </w:pPr>
      <w:r w:rsidRPr="008358CB">
        <w:rPr>
          <w:rFonts w:ascii="Arial" w:hAnsi="Arial" w:cs="Arial"/>
        </w:rPr>
        <w:t>4. Real-Time Sync Design</w:t>
      </w:r>
    </w:p>
    <w:p w14:paraId="3EA0659A" w14:textId="77777777" w:rsidR="00147323" w:rsidRDefault="00147323">
      <w:pPr>
        <w:rPr>
          <w:rFonts w:ascii="Arial" w:hAnsi="Arial" w:cs="Arial"/>
        </w:rPr>
      </w:pPr>
    </w:p>
    <w:p w14:paraId="6E0ADC96" w14:textId="1A580ABB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 xml:space="preserve">Supabase Realtime </w:t>
      </w:r>
      <w:proofErr w:type="gramStart"/>
      <w:r w:rsidRPr="008358CB">
        <w:rPr>
          <w:rFonts w:ascii="Arial" w:hAnsi="Arial" w:cs="Arial"/>
        </w:rPr>
        <w:t>is used</w:t>
      </w:r>
      <w:proofErr w:type="gramEnd"/>
      <w:r w:rsidRPr="008358CB">
        <w:rPr>
          <w:rFonts w:ascii="Arial" w:hAnsi="Arial" w:cs="Arial"/>
        </w:rPr>
        <w:t xml:space="preserve"> to stream check-in and feedback changes. Screens and dashboards listen for changes on the `checkins` and `feedback` tables using a WebSocket subscription or Supabase client library.</w:t>
      </w:r>
    </w:p>
    <w:p w14:paraId="31BD5709" w14:textId="77777777" w:rsidR="004524FA" w:rsidRPr="008358CB" w:rsidRDefault="00000000">
      <w:pPr>
        <w:pStyle w:val="Heading1"/>
        <w:rPr>
          <w:rFonts w:ascii="Arial" w:hAnsi="Arial" w:cs="Arial"/>
        </w:rPr>
      </w:pPr>
      <w:r w:rsidRPr="008358CB">
        <w:rPr>
          <w:rFonts w:ascii="Arial" w:hAnsi="Arial" w:cs="Arial"/>
        </w:rPr>
        <w:t>5. API Design (FastAPI)</w:t>
      </w:r>
    </w:p>
    <w:p w14:paraId="269D88BC" w14:textId="77777777" w:rsidR="00147323" w:rsidRDefault="00147323">
      <w:pPr>
        <w:rPr>
          <w:rFonts w:ascii="Arial" w:hAnsi="Arial" w:cs="Arial"/>
        </w:rPr>
      </w:pPr>
    </w:p>
    <w:p w14:paraId="26318F2F" w14:textId="77777777" w:rsidR="00147323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 xml:space="preserve">API endpoints </w:t>
      </w:r>
      <w:r w:rsidR="00147323">
        <w:rPr>
          <w:rFonts w:ascii="Arial" w:hAnsi="Arial" w:cs="Arial"/>
        </w:rPr>
        <w:t xml:space="preserve">will </w:t>
      </w:r>
      <w:proofErr w:type="gramStart"/>
      <w:r w:rsidR="00147323">
        <w:rPr>
          <w:rFonts w:ascii="Arial" w:hAnsi="Arial" w:cs="Arial"/>
        </w:rPr>
        <w:t>be</w:t>
      </w:r>
      <w:r w:rsidRPr="008358CB">
        <w:rPr>
          <w:rFonts w:ascii="Arial" w:hAnsi="Arial" w:cs="Arial"/>
        </w:rPr>
        <w:t xml:space="preserve"> structured</w:t>
      </w:r>
      <w:proofErr w:type="gramEnd"/>
      <w:r w:rsidRPr="008358CB">
        <w:rPr>
          <w:rFonts w:ascii="Arial" w:hAnsi="Arial" w:cs="Arial"/>
        </w:rPr>
        <w:t xml:space="preserve"> under versioned routes (e.g., /api/v1/...). </w:t>
      </w:r>
    </w:p>
    <w:p w14:paraId="47C0C784" w14:textId="0DDE9384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t xml:space="preserve">Auth tokens </w:t>
      </w:r>
      <w:r w:rsidR="00147323">
        <w:rPr>
          <w:rFonts w:ascii="Arial" w:hAnsi="Arial" w:cs="Arial"/>
        </w:rPr>
        <w:t xml:space="preserve">will </w:t>
      </w:r>
      <w:proofErr w:type="gramStart"/>
      <w:r w:rsidR="00147323">
        <w:rPr>
          <w:rFonts w:ascii="Arial" w:hAnsi="Arial" w:cs="Arial"/>
        </w:rPr>
        <w:t>be</w:t>
      </w:r>
      <w:r w:rsidRPr="008358CB">
        <w:rPr>
          <w:rFonts w:ascii="Arial" w:hAnsi="Arial" w:cs="Arial"/>
        </w:rPr>
        <w:t xml:space="preserve"> required</w:t>
      </w:r>
      <w:proofErr w:type="gramEnd"/>
      <w:r w:rsidRPr="008358CB">
        <w:rPr>
          <w:rFonts w:ascii="Arial" w:hAnsi="Arial" w:cs="Arial"/>
        </w:rPr>
        <w:t xml:space="preserve"> for most endpoints.</w:t>
      </w:r>
    </w:p>
    <w:p w14:paraId="49B2E539" w14:textId="77777777" w:rsidR="004524FA" w:rsidRPr="008358CB" w:rsidRDefault="00000000">
      <w:pPr>
        <w:pStyle w:val="Heading2"/>
        <w:rPr>
          <w:rFonts w:ascii="Arial" w:hAnsi="Arial" w:cs="Arial"/>
        </w:rPr>
      </w:pPr>
      <w:r w:rsidRPr="008358CB">
        <w:rPr>
          <w:rFonts w:ascii="Arial" w:hAnsi="Arial" w:cs="Arial"/>
        </w:rPr>
        <w:t>5.1 Sample Endpoints</w:t>
      </w:r>
    </w:p>
    <w:p w14:paraId="6F10A67A" w14:textId="77777777" w:rsidR="004524FA" w:rsidRPr="008358CB" w:rsidRDefault="00000000">
      <w:pPr>
        <w:rPr>
          <w:rFonts w:ascii="Arial" w:hAnsi="Arial" w:cs="Arial"/>
        </w:rPr>
      </w:pPr>
      <w:r w:rsidRPr="008358CB">
        <w:rPr>
          <w:rFonts w:ascii="Arial" w:hAnsi="Arial" w:cs="Arial"/>
        </w:rPr>
        <w:br/>
        <w:t>- POST /api/v1/auth/login</w:t>
      </w:r>
      <w:r w:rsidRPr="008358CB">
        <w:rPr>
          <w:rFonts w:ascii="Arial" w:hAnsi="Arial" w:cs="Arial"/>
        </w:rPr>
        <w:br/>
        <w:t>- GET /api/v1/sessions/</w:t>
      </w:r>
      <w:r w:rsidRPr="008358CB">
        <w:rPr>
          <w:rFonts w:ascii="Arial" w:hAnsi="Arial" w:cs="Arial"/>
        </w:rPr>
        <w:br/>
        <w:t>- GET /api/v1/</w:t>
      </w:r>
      <w:proofErr w:type="gramStart"/>
      <w:r w:rsidRPr="008358CB">
        <w:rPr>
          <w:rFonts w:ascii="Arial" w:hAnsi="Arial" w:cs="Arial"/>
        </w:rPr>
        <w:t>sessions/{</w:t>
      </w:r>
      <w:proofErr w:type="gramEnd"/>
      <w:r w:rsidRPr="008358CB">
        <w:rPr>
          <w:rFonts w:ascii="Arial" w:hAnsi="Arial" w:cs="Arial"/>
        </w:rPr>
        <w:t>id}</w:t>
      </w:r>
      <w:r w:rsidRPr="008358CB">
        <w:rPr>
          <w:rFonts w:ascii="Arial" w:hAnsi="Arial" w:cs="Arial"/>
        </w:rPr>
        <w:br/>
        <w:t>- POST /api/v1/checkins/ (with QR data)</w:t>
      </w:r>
      <w:r w:rsidRPr="008358CB">
        <w:rPr>
          <w:rFonts w:ascii="Arial" w:hAnsi="Arial" w:cs="Arial"/>
        </w:rPr>
        <w:br/>
        <w:t>- POST /api/v1/feedback/</w:t>
      </w:r>
      <w:r w:rsidRPr="008358CB">
        <w:rPr>
          <w:rFonts w:ascii="Arial" w:hAnsi="Arial" w:cs="Arial"/>
        </w:rPr>
        <w:br/>
        <w:t>- GET /api/v1/rooms/live</w:t>
      </w:r>
      <w:r w:rsidRPr="008358CB">
        <w:rPr>
          <w:rFonts w:ascii="Arial" w:hAnsi="Arial" w:cs="Arial"/>
        </w:rPr>
        <w:br/>
        <w:t>- GET /api/v1/admin/dashboard/</w:t>
      </w:r>
      <w:r w:rsidRPr="008358CB">
        <w:rPr>
          <w:rFonts w:ascii="Arial" w:hAnsi="Arial" w:cs="Arial"/>
        </w:rPr>
        <w:br/>
      </w:r>
    </w:p>
    <w:sectPr w:rsidR="004524FA" w:rsidRPr="008358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72438"/>
    <w:multiLevelType w:val="hybridMultilevel"/>
    <w:tmpl w:val="8B14027A"/>
    <w:lvl w:ilvl="0" w:tplc="151C4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5202854">
    <w:abstractNumId w:val="8"/>
  </w:num>
  <w:num w:numId="2" w16cid:durableId="331879715">
    <w:abstractNumId w:val="6"/>
  </w:num>
  <w:num w:numId="3" w16cid:durableId="2057833">
    <w:abstractNumId w:val="5"/>
  </w:num>
  <w:num w:numId="4" w16cid:durableId="1095244098">
    <w:abstractNumId w:val="4"/>
  </w:num>
  <w:num w:numId="5" w16cid:durableId="515970098">
    <w:abstractNumId w:val="7"/>
  </w:num>
  <w:num w:numId="6" w16cid:durableId="720713865">
    <w:abstractNumId w:val="3"/>
  </w:num>
  <w:num w:numId="7" w16cid:durableId="422335573">
    <w:abstractNumId w:val="2"/>
  </w:num>
  <w:num w:numId="8" w16cid:durableId="1621036249">
    <w:abstractNumId w:val="1"/>
  </w:num>
  <w:num w:numId="9" w16cid:durableId="2511552">
    <w:abstractNumId w:val="0"/>
  </w:num>
  <w:num w:numId="10" w16cid:durableId="539711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7323"/>
    <w:rsid w:val="0015074B"/>
    <w:rsid w:val="0029639D"/>
    <w:rsid w:val="00326F90"/>
    <w:rsid w:val="004524FA"/>
    <w:rsid w:val="008358CB"/>
    <w:rsid w:val="008F57B0"/>
    <w:rsid w:val="00AA1D8D"/>
    <w:rsid w:val="00B47730"/>
    <w:rsid w:val="00CB0664"/>
    <w:rsid w:val="00D93F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18553C"/>
  <w14:defaultImageDpi w14:val="300"/>
  <w15:docId w15:val="{8E0AED6C-E628-40AD-BD1D-FFA2F82D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NDABEZINHLE MQHELE DLAMINI</cp:lastModifiedBy>
  <cp:revision>2</cp:revision>
  <dcterms:created xsi:type="dcterms:W3CDTF">2025-05-23T14:05:00Z</dcterms:created>
  <dcterms:modified xsi:type="dcterms:W3CDTF">2025-05-23T14:05:00Z</dcterms:modified>
  <cp:category/>
</cp:coreProperties>
</file>